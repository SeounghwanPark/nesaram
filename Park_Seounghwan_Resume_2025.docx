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922A9" w14:textId="77777777" w:rsidR="00761D18" w:rsidRDefault="00000000">
      <w:pPr>
        <w:pStyle w:val="1"/>
      </w:pPr>
      <w:r>
        <w:t>Park Seounghwan</w:t>
      </w:r>
    </w:p>
    <w:p w14:paraId="6AF386C8" w14:textId="77777777" w:rsidR="00761D18" w:rsidRDefault="00000000">
      <w:r>
        <w:t>EPC Project Expert – Project Control | Scheduling | E.O.T Claim Management</w:t>
      </w:r>
    </w:p>
    <w:p w14:paraId="1B869B3F" w14:textId="4DFB9E79" w:rsidR="00761D18" w:rsidRDefault="00000000">
      <w:r>
        <w:t xml:space="preserve"> </w:t>
      </w:r>
      <w:proofErr w:type="gramStart"/>
      <w:r>
        <w:t>Email</w:t>
      </w:r>
      <w:r w:rsidR="00404DF9">
        <w:rPr>
          <w:rFonts w:eastAsia="맑은 고딕" w:hint="eastAsia"/>
          <w:lang w:eastAsia="ko-KR"/>
        </w:rPr>
        <w:t xml:space="preserve"> </w:t>
      </w:r>
      <w:r>
        <w:t>:</w:t>
      </w:r>
      <w:proofErr w:type="gramEnd"/>
      <w:r>
        <w:t xml:space="preserve"> onesaram@gmail.com | Phone: +82 10-8474-6202</w:t>
      </w:r>
    </w:p>
    <w:p w14:paraId="15FE8BA4" w14:textId="48FB799F" w:rsidR="00761D18" w:rsidRDefault="00000000">
      <w:r>
        <w:t xml:space="preserve"> </w:t>
      </w:r>
      <w:proofErr w:type="gramStart"/>
      <w:r>
        <w:t>Address</w:t>
      </w:r>
      <w:r w:rsidR="00404DF9">
        <w:rPr>
          <w:rFonts w:eastAsia="맑은 고딕" w:hint="eastAsia"/>
          <w:lang w:eastAsia="ko-KR"/>
        </w:rPr>
        <w:t xml:space="preserve"> </w:t>
      </w:r>
      <w:r>
        <w:t>:</w:t>
      </w:r>
      <w:proofErr w:type="gramEnd"/>
      <w:r>
        <w:t xml:space="preserve"> </w:t>
      </w:r>
      <w:r w:rsidR="00404DF9" w:rsidRPr="00404DF9">
        <w:t xml:space="preserve">#107-405, </w:t>
      </w:r>
      <w:proofErr w:type="spellStart"/>
      <w:r w:rsidR="00404DF9" w:rsidRPr="00404DF9">
        <w:t>Gildong</w:t>
      </w:r>
      <w:proofErr w:type="spellEnd"/>
      <w:r w:rsidR="00404DF9" w:rsidRPr="00404DF9">
        <w:t xml:space="preserve"> Woosung Apartment, </w:t>
      </w:r>
      <w:r w:rsidR="00404DF9">
        <w:rPr>
          <w:rFonts w:eastAsia="맑은 고딕" w:hint="eastAsia"/>
          <w:lang w:eastAsia="ko-KR"/>
        </w:rPr>
        <w:t xml:space="preserve">37, </w:t>
      </w:r>
      <w:r>
        <w:t>193 Beon-</w:t>
      </w:r>
      <w:proofErr w:type="spellStart"/>
      <w:r>
        <w:t>gil</w:t>
      </w:r>
      <w:proofErr w:type="spellEnd"/>
      <w:r>
        <w:t xml:space="preserve">, </w:t>
      </w:r>
      <w:proofErr w:type="spellStart"/>
      <w:r>
        <w:t>Gildong</w:t>
      </w:r>
      <w:proofErr w:type="spellEnd"/>
      <w:r>
        <w:t xml:space="preserve">, </w:t>
      </w:r>
      <w:proofErr w:type="spellStart"/>
      <w:r>
        <w:t>Gangdong-gu</w:t>
      </w:r>
      <w:proofErr w:type="spellEnd"/>
      <w:r>
        <w:t>, Seoul, Korea</w:t>
      </w:r>
    </w:p>
    <w:p w14:paraId="613FDE8E" w14:textId="77777777" w:rsidR="00761D18" w:rsidRDefault="00000000">
      <w:pPr>
        <w:pStyle w:val="21"/>
      </w:pPr>
      <w:r>
        <w:t>Professional Summary</w:t>
      </w:r>
    </w:p>
    <w:p w14:paraId="6A49CE77" w14:textId="5A59B749" w:rsidR="00761D18" w:rsidRDefault="00067537">
      <w:r w:rsidRPr="00067537">
        <w:rPr>
          <w:rFonts w:eastAsia="맑은 고딕"/>
          <w:lang w:eastAsia="ko-KR"/>
        </w:rPr>
        <w:t>Korea Construction Engineers Association</w:t>
      </w:r>
      <w:r>
        <w:rPr>
          <w:rFonts w:eastAsia="맑은 고딕" w:hint="eastAsia"/>
          <w:lang w:eastAsia="ko-KR"/>
        </w:rPr>
        <w:t xml:space="preserve"> - </w:t>
      </w:r>
      <w:r w:rsidRPr="00067537">
        <w:rPr>
          <w:rFonts w:eastAsia="맑은 고딕"/>
          <w:lang w:eastAsia="ko-KR"/>
        </w:rPr>
        <w:t xml:space="preserve">Certification Grade -Special </w:t>
      </w:r>
      <w:r>
        <w:rPr>
          <w:rFonts w:eastAsia="맑은 고딕" w:hint="eastAsia"/>
          <w:lang w:eastAsia="ko-KR"/>
        </w:rPr>
        <w:t>Grade</w:t>
      </w:r>
      <w:r w:rsidRPr="00067537">
        <w:rPr>
          <w:rFonts w:eastAsia="맑은 고딕"/>
          <w:lang w:eastAsia="ko-KR"/>
        </w:rPr>
        <w:t xml:space="preserve"> (Expertise in Architectural Construction, Quality Management, and Project Management).</w:t>
      </w:r>
      <w:r>
        <w:rPr>
          <w:rFonts w:eastAsia="맑은 고딕"/>
          <w:lang w:eastAsia="ko-KR"/>
        </w:rPr>
        <w:br/>
      </w:r>
      <w:r w:rsidR="00000000">
        <w:t xml:space="preserve">A highly skilled Project Control and Scheduling Specialist with 25 years of experience in the construction and plant industries. Expertise in EPC project management, nuclear power plants, coal-fired power plants, semiconductor and display facilities, and international large-scale projects. Proven ability to manage project schedules, cost integration, and E.O.T claims for both contractors and clients. Extensive experience working with Saudi Aramco, </w:t>
      </w:r>
      <w:r w:rsidR="00404DF9" w:rsidRPr="00404DF9">
        <w:t>Client</w:t>
      </w:r>
      <w:r w:rsidR="00000000">
        <w:t xml:space="preserve"> </w:t>
      </w:r>
      <w:proofErr w:type="gramStart"/>
      <w:r w:rsidR="00000000">
        <w:t>PMCs</w:t>
      </w:r>
      <w:r w:rsidR="00404DF9">
        <w:rPr>
          <w:rFonts w:eastAsia="맑은 고딕" w:hint="eastAsia"/>
          <w:lang w:eastAsia="ko-KR"/>
        </w:rPr>
        <w:t>(</w:t>
      </w:r>
      <w:proofErr w:type="gramEnd"/>
      <w:r w:rsidR="00404DF9">
        <w:rPr>
          <w:rFonts w:eastAsia="맑은 고딕" w:hint="eastAsia"/>
          <w:lang w:eastAsia="ko-KR"/>
        </w:rPr>
        <w:t>Project Management Consultant)</w:t>
      </w:r>
      <w:r w:rsidR="00000000">
        <w:t>, and government agencies. Currently enhancing AI-driven data analytics skills to further optimize project management strategies.</w:t>
      </w:r>
    </w:p>
    <w:p w14:paraId="2C82A61D" w14:textId="77777777" w:rsidR="00761D18" w:rsidRDefault="00000000">
      <w:pPr>
        <w:pStyle w:val="21"/>
      </w:pPr>
      <w:r>
        <w:t>Core Competencies</w:t>
      </w:r>
    </w:p>
    <w:p w14:paraId="2B2B7C2E" w14:textId="44F63E5B" w:rsidR="00761D18" w:rsidRPr="00404DF9" w:rsidRDefault="00000000">
      <w:pPr>
        <w:rPr>
          <w:rFonts w:eastAsia="맑은 고딕" w:hint="eastAsia"/>
          <w:lang w:eastAsia="ko-KR"/>
        </w:rPr>
      </w:pPr>
      <w:r>
        <w:t>✔ Project Scheduling &amp; Control – Advanced proficiency in Primavera P6, MS Project, Open Plan</w:t>
      </w:r>
      <w:r w:rsidR="00404DF9">
        <w:rPr>
          <w:rFonts w:eastAsia="맑은 고딕" w:hint="eastAsia"/>
          <w:lang w:eastAsia="ko-KR"/>
        </w:rPr>
        <w:t>.</w:t>
      </w:r>
    </w:p>
    <w:p w14:paraId="3E47BBCA" w14:textId="35C2F962" w:rsidR="00761D18" w:rsidRPr="00404DF9" w:rsidRDefault="00000000">
      <w:pPr>
        <w:rPr>
          <w:rFonts w:eastAsia="맑은 고딕" w:hint="eastAsia"/>
          <w:lang w:eastAsia="ko-KR"/>
        </w:rPr>
      </w:pPr>
      <w:r>
        <w:t>✔ E.O.T Claim Management – Extensive experience in delay analysis, documentation, and negotiation</w:t>
      </w:r>
      <w:r w:rsidR="00404DF9">
        <w:rPr>
          <w:rFonts w:eastAsia="맑은 고딕" w:hint="eastAsia"/>
          <w:lang w:eastAsia="ko-KR"/>
        </w:rPr>
        <w:t>.</w:t>
      </w:r>
    </w:p>
    <w:p w14:paraId="60FC0E5F" w14:textId="13E5F3A7" w:rsidR="00761D18" w:rsidRPr="00404DF9" w:rsidRDefault="00000000">
      <w:pPr>
        <w:rPr>
          <w:rFonts w:eastAsia="맑은 고딕" w:hint="eastAsia"/>
          <w:lang w:eastAsia="ko-KR"/>
        </w:rPr>
      </w:pPr>
      <w:r>
        <w:t>✔ PMC &amp; EPC Experience – Strong background in project oversight, risk management, and contract compliance</w:t>
      </w:r>
      <w:r w:rsidR="00404DF9">
        <w:rPr>
          <w:rFonts w:eastAsia="맑은 고딕" w:hint="eastAsia"/>
          <w:lang w:eastAsia="ko-KR"/>
        </w:rPr>
        <w:t>.</w:t>
      </w:r>
    </w:p>
    <w:p w14:paraId="40C0321F" w14:textId="77C11958" w:rsidR="00761D18" w:rsidRPr="00404DF9" w:rsidRDefault="00000000">
      <w:pPr>
        <w:rPr>
          <w:rFonts w:eastAsia="맑은 고딕" w:hint="eastAsia"/>
          <w:lang w:eastAsia="ko-KR"/>
        </w:rPr>
      </w:pPr>
      <w:r>
        <w:t xml:space="preserve">✔ </w:t>
      </w:r>
      <w:r w:rsidR="00404DF9" w:rsidRPr="00404DF9">
        <w:t>Data-driven decision-making training – Developing AI-based analytics for improved project insights</w:t>
      </w:r>
      <w:r w:rsidR="00404DF9">
        <w:rPr>
          <w:rFonts w:eastAsia="맑은 고딕" w:hint="eastAsia"/>
          <w:lang w:eastAsia="ko-KR"/>
        </w:rPr>
        <w:t>.</w:t>
      </w:r>
    </w:p>
    <w:p w14:paraId="284FA069" w14:textId="45F63057" w:rsidR="00761D18" w:rsidRPr="00404DF9" w:rsidRDefault="00000000">
      <w:pPr>
        <w:rPr>
          <w:rFonts w:eastAsia="맑은 고딕" w:hint="eastAsia"/>
          <w:lang w:eastAsia="ko-KR"/>
        </w:rPr>
      </w:pPr>
      <w:r>
        <w:t>✔ Cross-Cultural &amp; International Collaboration – Worked on major projects in the Middle East, Southeast Asia, and Africa</w:t>
      </w:r>
      <w:r w:rsidR="00404DF9">
        <w:rPr>
          <w:rFonts w:eastAsia="맑은 고딕" w:hint="eastAsia"/>
          <w:lang w:eastAsia="ko-KR"/>
        </w:rPr>
        <w:t>.</w:t>
      </w:r>
    </w:p>
    <w:p w14:paraId="11C9AB1F" w14:textId="10A95EB0" w:rsidR="00761D18" w:rsidRPr="00404DF9" w:rsidRDefault="00000000">
      <w:pPr>
        <w:rPr>
          <w:rFonts w:eastAsia="맑은 고딕" w:hint="eastAsia"/>
          <w:lang w:eastAsia="ko-KR"/>
        </w:rPr>
      </w:pPr>
      <w:r>
        <w:t>✔ Process &amp; Guideline Development – Authored comprehensive project control manuals and scheduling guidelines</w:t>
      </w:r>
      <w:r w:rsidR="00404DF9">
        <w:rPr>
          <w:rFonts w:eastAsia="맑은 고딕" w:hint="eastAsia"/>
          <w:lang w:eastAsia="ko-KR"/>
        </w:rPr>
        <w:t>.</w:t>
      </w:r>
    </w:p>
    <w:p w14:paraId="00B688FA" w14:textId="77777777" w:rsidR="00761D18" w:rsidRDefault="00000000">
      <w:pPr>
        <w:pStyle w:val="21"/>
      </w:pPr>
      <w:r>
        <w:t>Certifications &amp; Education</w:t>
      </w:r>
    </w:p>
    <w:p w14:paraId="75B18196" w14:textId="77777777" w:rsidR="00761D18" w:rsidRDefault="00000000">
      <w:r>
        <w:t>• Licensed Senior Construction Engineer (Korea Industrial Manpower Corporation)</w:t>
      </w:r>
    </w:p>
    <w:p w14:paraId="35C53C1F" w14:textId="77777777" w:rsidR="00761D18" w:rsidRDefault="00000000">
      <w:r>
        <w:t>• B.Sc. in Architectural Engineering – Seoul National University of Science &amp; Technology (1996)</w:t>
      </w:r>
    </w:p>
    <w:p w14:paraId="6AA0548A" w14:textId="76AE510E" w:rsidR="00761D18" w:rsidRDefault="00000000">
      <w:r>
        <w:t xml:space="preserve">• </w:t>
      </w:r>
      <w:r w:rsidR="00F83C68" w:rsidRPr="00F83C68">
        <w:t>Completed training PMP (Project Management Professional)</w:t>
      </w:r>
    </w:p>
    <w:p w14:paraId="23D825D3" w14:textId="77777777" w:rsidR="00761D18" w:rsidRDefault="00000000">
      <w:r>
        <w:t>• FIDIC, MDB, and International Contract Training</w:t>
      </w:r>
    </w:p>
    <w:p w14:paraId="362FD483" w14:textId="77777777" w:rsidR="00761D18" w:rsidRDefault="00000000">
      <w:pPr>
        <w:pStyle w:val="31"/>
      </w:pPr>
      <w:r>
        <w:t>Advanced Training</w:t>
      </w:r>
    </w:p>
    <w:p w14:paraId="63F87CA8" w14:textId="77777777" w:rsidR="00761D18" w:rsidRDefault="00000000">
      <w:r>
        <w:t>• AI &amp; Data Analytics for Project Management (Ongoing)</w:t>
      </w:r>
    </w:p>
    <w:p w14:paraId="4ED3156B" w14:textId="77777777" w:rsidR="00761D18" w:rsidRDefault="00000000">
      <w:r>
        <w:lastRenderedPageBreak/>
        <w:t>• Global Construction Project Specialist Program (Overseas Construction Association)</w:t>
      </w:r>
    </w:p>
    <w:p w14:paraId="12E9824A" w14:textId="77777777" w:rsidR="00761D18" w:rsidRDefault="00000000">
      <w:r>
        <w:t>• Engineering Risk Management &amp; QS Practical Training</w:t>
      </w:r>
    </w:p>
    <w:p w14:paraId="23381140" w14:textId="77777777" w:rsidR="00761D18" w:rsidRDefault="00000000">
      <w:r>
        <w:t>• Advanced Project Scheduling &amp; Control</w:t>
      </w:r>
    </w:p>
    <w:p w14:paraId="38FA78DA" w14:textId="77777777" w:rsidR="00761D18" w:rsidRDefault="00000000">
      <w:pPr>
        <w:pStyle w:val="21"/>
      </w:pPr>
      <w:r>
        <w:t>Professional Experience</w:t>
      </w:r>
    </w:p>
    <w:p w14:paraId="7BFB0A4D" w14:textId="77777777" w:rsidR="00761D18" w:rsidRDefault="00000000">
      <w:pPr>
        <w:pStyle w:val="31"/>
      </w:pPr>
      <w:r>
        <w:t>Senior Project Control Manager | Korean Hydro &amp; Nuclear Power (KHNP) – Barakah Nuclear Power Plant, UAE</w:t>
      </w:r>
    </w:p>
    <w:p w14:paraId="68C71445" w14:textId="0B0364AC" w:rsidR="00761D18" w:rsidRDefault="00000000">
      <w:r>
        <w:t xml:space="preserve"> Jan 2024 – Aug 2024</w:t>
      </w:r>
    </w:p>
    <w:p w14:paraId="38619546" w14:textId="3B7ED021" w:rsidR="00761D18" w:rsidRDefault="00000000">
      <w:r>
        <w:t xml:space="preserve">• </w:t>
      </w:r>
      <w:r w:rsidR="007F5E89" w:rsidRPr="007F5E89">
        <w:t>Supported EOT claim processing for delays in completion of Unit 4.</w:t>
      </w:r>
    </w:p>
    <w:p w14:paraId="12A88216" w14:textId="79751448" w:rsidR="00761D18" w:rsidRDefault="00000000">
      <w:pPr>
        <w:rPr>
          <w:rFonts w:eastAsia="맑은 고딕"/>
          <w:lang w:eastAsia="ko-KR"/>
        </w:rPr>
      </w:pPr>
      <w:r>
        <w:t xml:space="preserve">• </w:t>
      </w:r>
      <w:r w:rsidR="00C843CF">
        <w:rPr>
          <w:rFonts w:eastAsia="맑은 고딕" w:hint="eastAsia"/>
          <w:lang w:eastAsia="ko-KR"/>
        </w:rPr>
        <w:t>M</w:t>
      </w:r>
      <w:r w:rsidR="00C843CF" w:rsidRPr="00C843CF">
        <w:t>anagement</w:t>
      </w:r>
      <w:r>
        <w:t xml:space="preserve"> delay justification reports and supporting documentation</w:t>
      </w:r>
      <w:r w:rsidR="00F85077">
        <w:rPr>
          <w:rFonts w:eastAsia="맑은 고딕" w:hint="eastAsia"/>
          <w:lang w:eastAsia="ko-KR"/>
        </w:rPr>
        <w:t>.</w:t>
      </w:r>
    </w:p>
    <w:p w14:paraId="31242B59" w14:textId="541DF9A1" w:rsidR="00C843CF" w:rsidRPr="00C843CF" w:rsidRDefault="00C843CF">
      <w:pPr>
        <w:rPr>
          <w:rFonts w:hint="eastAsia"/>
        </w:rPr>
      </w:pPr>
      <w:r>
        <w:t xml:space="preserve">• </w:t>
      </w:r>
      <w:r w:rsidRPr="00C843CF">
        <w:t>Preparation of documents requesting monthly payment of Korea Hydro &amp; Nuclear Power Co., Ltd.</w:t>
      </w:r>
    </w:p>
    <w:p w14:paraId="65934FCB" w14:textId="77777777" w:rsidR="00761D18" w:rsidRDefault="00000000">
      <w:pPr>
        <w:pStyle w:val="31"/>
      </w:pPr>
      <w:r>
        <w:t>Senior Project Control Manager | Doosan Enerbility – Ninh Hoa Van Phong Coal-Fired Power Plant, Vietnam</w:t>
      </w:r>
    </w:p>
    <w:p w14:paraId="5F691BBA" w14:textId="17F25B93" w:rsidR="00761D18" w:rsidRDefault="00000000">
      <w:r>
        <w:t>Apr 2022 – Dec 2023</w:t>
      </w:r>
    </w:p>
    <w:p w14:paraId="5E598782" w14:textId="47AFE740" w:rsidR="00761D18" w:rsidRPr="00F85077" w:rsidRDefault="00000000">
      <w:pPr>
        <w:rPr>
          <w:rFonts w:eastAsia="맑은 고딕" w:hint="eastAsia"/>
          <w:lang w:eastAsia="ko-KR"/>
        </w:rPr>
      </w:pPr>
      <w:r>
        <w:t>• Managed weekly and monthly project progress reports</w:t>
      </w:r>
      <w:r w:rsidR="00F85077">
        <w:rPr>
          <w:rFonts w:eastAsia="맑은 고딕" w:hint="eastAsia"/>
          <w:lang w:eastAsia="ko-KR"/>
        </w:rPr>
        <w:t>.</w:t>
      </w:r>
    </w:p>
    <w:p w14:paraId="2BB0775F" w14:textId="42475BB7" w:rsidR="00761D18" w:rsidRPr="00F85077" w:rsidRDefault="00000000">
      <w:pPr>
        <w:rPr>
          <w:rFonts w:eastAsia="맑은 고딕" w:hint="eastAsia"/>
          <w:lang w:eastAsia="ko-KR"/>
        </w:rPr>
      </w:pPr>
      <w:r>
        <w:t>• Successfully defended a KRW 1 billion ($750K) delay claim</w:t>
      </w:r>
      <w:r w:rsidR="00F85077">
        <w:rPr>
          <w:rFonts w:eastAsia="맑은 고딕" w:hint="eastAsia"/>
          <w:lang w:eastAsia="ko-KR"/>
        </w:rPr>
        <w:t>.</w:t>
      </w:r>
    </w:p>
    <w:p w14:paraId="2BE035A1" w14:textId="77777777" w:rsidR="00761D18" w:rsidRDefault="00000000">
      <w:pPr>
        <w:pStyle w:val="31"/>
      </w:pPr>
      <w:r>
        <w:t>Lead Project Scheduler | POSCO A&amp;C – Samsung Display Rebuilding Project, Korea</w:t>
      </w:r>
    </w:p>
    <w:p w14:paraId="53762B38" w14:textId="39402A73" w:rsidR="00761D18" w:rsidRDefault="00000000">
      <w:r>
        <w:t>Aug 2021 – Apr 2022</w:t>
      </w:r>
    </w:p>
    <w:p w14:paraId="7764D2FD" w14:textId="469650AD" w:rsidR="00761D18" w:rsidRPr="00F85077" w:rsidRDefault="00000000">
      <w:pPr>
        <w:rPr>
          <w:rFonts w:eastAsia="맑은 고딕" w:hint="eastAsia"/>
          <w:lang w:eastAsia="ko-KR"/>
        </w:rPr>
      </w:pPr>
      <w:r>
        <w:t>• Oversaw scheduling and compliance for Samsung</w:t>
      </w:r>
      <w:r w:rsidR="00F85077">
        <w:rPr>
          <w:rFonts w:eastAsia="맑은 고딕" w:hint="eastAsia"/>
          <w:lang w:eastAsia="ko-KR"/>
        </w:rPr>
        <w:t xml:space="preserve"> SDI</w:t>
      </w:r>
      <w:r>
        <w:t>’s display facility</w:t>
      </w:r>
      <w:r w:rsidR="00F85077">
        <w:rPr>
          <w:rFonts w:eastAsia="맑은 고딕" w:hint="eastAsia"/>
          <w:lang w:eastAsia="ko-KR"/>
        </w:rPr>
        <w:t>.</w:t>
      </w:r>
    </w:p>
    <w:p w14:paraId="67CF0292" w14:textId="0BA28152" w:rsidR="003A6967" w:rsidRDefault="00000000">
      <w:pPr>
        <w:rPr>
          <w:rFonts w:eastAsia="맑은 고딕"/>
          <w:lang w:eastAsia="ko-KR"/>
        </w:rPr>
      </w:pPr>
      <w:r>
        <w:t>• Developed weekly P6 reports and trend analyses</w:t>
      </w:r>
      <w:r w:rsidR="00F85077">
        <w:rPr>
          <w:rFonts w:eastAsia="맑은 고딕" w:hint="eastAsia"/>
          <w:lang w:eastAsia="ko-KR"/>
        </w:rPr>
        <w:t>.</w:t>
      </w:r>
    </w:p>
    <w:p w14:paraId="30B0CCE9" w14:textId="657FB8EB" w:rsidR="003A6967" w:rsidRPr="003A6967" w:rsidRDefault="003A6967" w:rsidP="003A6967">
      <w:pPr>
        <w:pStyle w:val="31"/>
      </w:pPr>
      <w:r w:rsidRPr="003A6967">
        <w:t xml:space="preserve">Senior Project </w:t>
      </w:r>
      <w:r>
        <w:rPr>
          <w:rFonts w:eastAsia="맑은 고딕" w:hint="eastAsia"/>
          <w:lang w:eastAsia="ko-KR"/>
        </w:rPr>
        <w:t>Schedule</w:t>
      </w:r>
      <w:r w:rsidRPr="003A6967">
        <w:t xml:space="preserve"> Manager | DL E&amp;C (Daelim Industrial) – </w:t>
      </w:r>
      <w:proofErr w:type="spellStart"/>
      <w:r w:rsidRPr="003A6967">
        <w:t>Hanbit</w:t>
      </w:r>
      <w:proofErr w:type="spellEnd"/>
      <w:r w:rsidRPr="003A6967">
        <w:t xml:space="preserve"> 5 &amp; 6 Nuclear Power Plant S.G.R Project, Korea</w:t>
      </w:r>
    </w:p>
    <w:p w14:paraId="03341863" w14:textId="7D6EE81B" w:rsidR="003A6967" w:rsidRDefault="003A6967" w:rsidP="003A6967">
      <w:pPr>
        <w:spacing w:line="480" w:lineRule="auto"/>
        <w:rPr>
          <w:rFonts w:eastAsia="맑은 고딕"/>
          <w:lang w:eastAsia="ko-KR"/>
        </w:rPr>
      </w:pPr>
      <w:r w:rsidRPr="003A6967">
        <w:rPr>
          <w:rFonts w:eastAsia="맑은 고딕"/>
          <w:lang w:eastAsia="ko-KR"/>
        </w:rPr>
        <w:t xml:space="preserve">Jun </w:t>
      </w:r>
      <w:r w:rsidRPr="003A6967">
        <w:t>2019 – Aug 2021</w:t>
      </w:r>
      <w:r w:rsidRPr="003A6967">
        <w:br/>
        <w:t>• Managed steam generator replacement (SGR) project scheduling and progress tracking.</w:t>
      </w:r>
      <w:r w:rsidRPr="003A6967">
        <w:br/>
        <w:t xml:space="preserve">• </w:t>
      </w:r>
      <w:r>
        <w:rPr>
          <w:rFonts w:eastAsia="맑은 고딕" w:hint="eastAsia"/>
          <w:lang w:eastAsia="ko-KR"/>
        </w:rPr>
        <w:t>Management</w:t>
      </w:r>
      <w:r w:rsidRPr="003A6967">
        <w:t xml:space="preserve"> hourly Primavera schedules for real-time work shifts and execution monitoring.</w:t>
      </w:r>
      <w:r w:rsidRPr="003A6967">
        <w:br/>
        <w:t>• Coordinated with Korea Hydro &amp; Nuclear Power (KHNP) and the Nuclear Research Institute for procedural approvals.</w:t>
      </w:r>
      <w:r w:rsidRPr="003A6967">
        <w:br/>
        <w:t>• contractor-client communication</w:t>
      </w:r>
      <w:r w:rsidRPr="003A6967">
        <w:rPr>
          <w:rFonts w:eastAsia="맑은 고딕"/>
          <w:lang w:eastAsia="ko-KR"/>
        </w:rPr>
        <w:t xml:space="preserve"> and schedule negotiation.</w:t>
      </w:r>
    </w:p>
    <w:p w14:paraId="64524CEC" w14:textId="77777777" w:rsidR="003A6967" w:rsidRPr="003A6967" w:rsidRDefault="003A6967" w:rsidP="002F6652">
      <w:pPr>
        <w:pStyle w:val="31"/>
      </w:pPr>
      <w:r w:rsidRPr="003A6967">
        <w:t>Senior Project Control Manager | Hanmi Global – SK Hynix Semiconductor Cleanroom, Korea</w:t>
      </w:r>
    </w:p>
    <w:p w14:paraId="445DE5EE" w14:textId="055B1EF7" w:rsidR="003A6967" w:rsidRDefault="003A6967" w:rsidP="003A6967">
      <w:pPr>
        <w:spacing w:line="480" w:lineRule="auto"/>
        <w:rPr>
          <w:rFonts w:eastAsia="맑은 고딕"/>
          <w:lang w:eastAsia="ko-KR"/>
        </w:rPr>
      </w:pPr>
      <w:r w:rsidRPr="003A6967">
        <w:rPr>
          <w:rFonts w:eastAsia="맑은 고딕"/>
          <w:lang w:eastAsia="ko-KR"/>
        </w:rPr>
        <w:t>Apr 2018 – Apr 2019</w:t>
      </w:r>
      <w:r w:rsidRPr="003A6967">
        <w:rPr>
          <w:rFonts w:eastAsia="맑은 고딕"/>
          <w:lang w:eastAsia="ko-KR"/>
        </w:rPr>
        <w:br/>
        <w:t xml:space="preserve">• Supervised construction management (CM) scheduling for SK Hynix’s semiconductor cleanroom and R&amp;D </w:t>
      </w:r>
      <w:r w:rsidRPr="003A6967">
        <w:rPr>
          <w:rFonts w:eastAsia="맑은 고딕"/>
          <w:lang w:eastAsia="ko-KR"/>
        </w:rPr>
        <w:lastRenderedPageBreak/>
        <w:t>facility.</w:t>
      </w:r>
      <w:r w:rsidRPr="003A6967">
        <w:rPr>
          <w:rFonts w:eastAsia="맑은 고딕"/>
          <w:lang w:eastAsia="ko-KR"/>
        </w:rPr>
        <w:br/>
        <w:t>• Created weekly/monthly Primavera schedules, trend analyses, and performance tracking reports.</w:t>
      </w:r>
      <w:r w:rsidRPr="003A6967">
        <w:rPr>
          <w:rFonts w:eastAsia="맑은 고딕"/>
          <w:lang w:eastAsia="ko-KR"/>
        </w:rPr>
        <w:br/>
        <w:t>• Conducted schedule feasibility analysis for top-down construction methodology, ensuring early project completion.</w:t>
      </w:r>
    </w:p>
    <w:p w14:paraId="28C7DAFB" w14:textId="77777777" w:rsidR="002F6652" w:rsidRPr="002F6652" w:rsidRDefault="002F6652" w:rsidP="002F6652">
      <w:pPr>
        <w:pStyle w:val="31"/>
      </w:pPr>
      <w:r w:rsidRPr="002F6652">
        <w:t>Project Director | Mooyoung CM – Pakistan PKLI Hospital (800-Bed Facility), Lahore, Pakistan</w:t>
      </w:r>
    </w:p>
    <w:p w14:paraId="16289A31" w14:textId="6CFFDB11" w:rsidR="002F6652" w:rsidRDefault="002F6652" w:rsidP="002F6652">
      <w:pPr>
        <w:spacing w:line="480" w:lineRule="auto"/>
        <w:rPr>
          <w:rFonts w:eastAsia="맑은 고딕"/>
          <w:lang w:eastAsia="ko-KR"/>
        </w:rPr>
      </w:pPr>
      <w:r w:rsidRPr="002F6652">
        <w:rPr>
          <w:rFonts w:eastAsia="맑은 고딕"/>
          <w:lang w:eastAsia="ko-KR"/>
        </w:rPr>
        <w:t>Jun 2016 – Sep 2017</w:t>
      </w:r>
      <w:r w:rsidRPr="002F6652">
        <w:rPr>
          <w:rFonts w:eastAsia="맑은 고딕"/>
          <w:lang w:eastAsia="ko-KR"/>
        </w:rPr>
        <w:br/>
        <w:t xml:space="preserve">• Led </w:t>
      </w:r>
      <w:r>
        <w:rPr>
          <w:rFonts w:eastAsia="맑은 고딕" w:hint="eastAsia"/>
          <w:lang w:eastAsia="ko-KR"/>
        </w:rPr>
        <w:t xml:space="preserve">for schedule </w:t>
      </w:r>
      <w:r w:rsidRPr="002F6652">
        <w:rPr>
          <w:rFonts w:eastAsia="맑은 고딕"/>
          <w:lang w:eastAsia="ko-KR"/>
        </w:rPr>
        <w:t>P</w:t>
      </w:r>
      <w:r>
        <w:rPr>
          <w:rFonts w:eastAsia="맑은 고딕" w:hint="eastAsia"/>
          <w:lang w:eastAsia="ko-KR"/>
        </w:rPr>
        <w:t>.</w:t>
      </w:r>
      <w:r w:rsidRPr="002F6652">
        <w:rPr>
          <w:rFonts w:eastAsia="맑은 고딕"/>
          <w:lang w:eastAsia="ko-KR"/>
        </w:rPr>
        <w:t>M</w:t>
      </w:r>
      <w:r>
        <w:rPr>
          <w:rFonts w:eastAsia="맑은 고딕" w:hint="eastAsia"/>
          <w:lang w:eastAsia="ko-KR"/>
        </w:rPr>
        <w:t>.</w:t>
      </w:r>
      <w:r w:rsidRPr="002F6652">
        <w:rPr>
          <w:rFonts w:eastAsia="맑은 고딕"/>
          <w:lang w:eastAsia="ko-KR"/>
        </w:rPr>
        <w:t>C (Project Management Consultant) operations for a 230,000 m² public-sector hospital project.</w:t>
      </w:r>
      <w:r w:rsidRPr="002F6652">
        <w:rPr>
          <w:rFonts w:eastAsia="맑은 고딕"/>
          <w:lang w:eastAsia="ko-KR"/>
        </w:rPr>
        <w:br/>
        <w:t>• Managed contractor coordination, procurement planning, and EOT claim assessments.</w:t>
      </w:r>
      <w:r w:rsidRPr="002F6652">
        <w:rPr>
          <w:rFonts w:eastAsia="맑은 고딕"/>
          <w:lang w:eastAsia="ko-KR"/>
        </w:rPr>
        <w:br/>
        <w:t>• Developed weekly and monthly reports for the Pakistani Prime Minister’s office.</w:t>
      </w:r>
      <w:r w:rsidRPr="002F6652">
        <w:rPr>
          <w:rFonts w:eastAsia="맑은 고딕"/>
          <w:lang w:eastAsia="ko-KR"/>
        </w:rPr>
        <w:br/>
        <w:t>• Provided cost schedule integration management consulting using Primavera P16.</w:t>
      </w:r>
    </w:p>
    <w:p w14:paraId="46379F8E" w14:textId="77777777" w:rsidR="00C25748" w:rsidRPr="00C25748" w:rsidRDefault="00C25748" w:rsidP="00C25748">
      <w:pPr>
        <w:pStyle w:val="31"/>
      </w:pPr>
      <w:r w:rsidRPr="00C25748">
        <w:t xml:space="preserve">Senior Planner | </w:t>
      </w:r>
      <w:proofErr w:type="spellStart"/>
      <w:r w:rsidRPr="00C25748">
        <w:t>ServeOne</w:t>
      </w:r>
      <w:proofErr w:type="spellEnd"/>
      <w:r w:rsidRPr="00C25748">
        <w:t xml:space="preserve"> – LG Science Park, Korea</w:t>
      </w:r>
    </w:p>
    <w:p w14:paraId="5EF0F3A2" w14:textId="4DA462A4" w:rsidR="00C25748" w:rsidRDefault="00C25748" w:rsidP="00C25748">
      <w:pPr>
        <w:spacing w:line="480" w:lineRule="auto"/>
        <w:rPr>
          <w:rFonts w:eastAsia="맑은 고딕"/>
          <w:lang w:eastAsia="ko-KR"/>
        </w:rPr>
      </w:pPr>
      <w:r w:rsidRPr="00C25748">
        <w:rPr>
          <w:rFonts w:eastAsia="맑은 고딕"/>
          <w:lang w:eastAsia="ko-KR"/>
        </w:rPr>
        <w:t>Apr 2016 – May 2016</w:t>
      </w:r>
      <w:r w:rsidRPr="00C25748">
        <w:rPr>
          <w:rFonts w:eastAsia="맑은 고딕"/>
          <w:lang w:eastAsia="ko-KR"/>
        </w:rPr>
        <w:br/>
        <w:t>• Led scheduling and progress tracking for the LG Science Park Phase 2 research complex.</w:t>
      </w:r>
      <w:r w:rsidRPr="00C25748">
        <w:rPr>
          <w:rFonts w:eastAsia="맑은 고딕"/>
          <w:lang w:eastAsia="ko-KR"/>
        </w:rPr>
        <w:br/>
        <w:t>• Integrated cost and schedule management, enabling real-time tracking via LG’s internal system.</w:t>
      </w:r>
      <w:r w:rsidRPr="00C25748">
        <w:rPr>
          <w:rFonts w:eastAsia="맑은 고딕"/>
          <w:lang w:eastAsia="ko-KR"/>
        </w:rPr>
        <w:br/>
        <w:t>• Developed BOQ-based activity scheduling for enhanced construction monitoring.</w:t>
      </w:r>
    </w:p>
    <w:p w14:paraId="4E07CB72" w14:textId="77777777" w:rsidR="00C25748" w:rsidRPr="00C25748" w:rsidRDefault="00C25748" w:rsidP="00C25748">
      <w:pPr>
        <w:pStyle w:val="31"/>
      </w:pPr>
      <w:r w:rsidRPr="00C25748">
        <w:t xml:space="preserve">Senior Planner | Hyundai Engineering – </w:t>
      </w:r>
      <w:proofErr w:type="spellStart"/>
      <w:r w:rsidRPr="00C25748">
        <w:t>Jijel</w:t>
      </w:r>
      <w:proofErr w:type="spellEnd"/>
      <w:r w:rsidRPr="00C25748">
        <w:t xml:space="preserve"> Combined Cycle Power Plant (1,398 MW), Algeria</w:t>
      </w:r>
    </w:p>
    <w:p w14:paraId="1C14AC62" w14:textId="36D23942" w:rsidR="00C25748" w:rsidRPr="00C25748" w:rsidRDefault="00C25748" w:rsidP="00C25748">
      <w:pPr>
        <w:spacing w:line="480" w:lineRule="auto"/>
        <w:rPr>
          <w:rFonts w:eastAsia="맑은 고딕"/>
          <w:lang w:eastAsia="ko-KR"/>
        </w:rPr>
      </w:pPr>
      <w:r w:rsidRPr="00C25748">
        <w:rPr>
          <w:rFonts w:eastAsia="맑은 고딕"/>
          <w:lang w:eastAsia="ko-KR"/>
        </w:rPr>
        <w:t>Jun 2014 – Oct 2015</w:t>
      </w:r>
      <w:r w:rsidRPr="00C25748">
        <w:rPr>
          <w:rFonts w:eastAsia="맑은 고딕"/>
          <w:lang w:eastAsia="ko-KR"/>
        </w:rPr>
        <w:br/>
        <w:t>• Managed EPC-integrated scheduling, delay analysis, and milestone tracking.</w:t>
      </w:r>
      <w:r w:rsidRPr="00C25748">
        <w:rPr>
          <w:rFonts w:eastAsia="맑은 고딕"/>
          <w:lang w:eastAsia="ko-KR"/>
        </w:rPr>
        <w:br/>
        <w:t>• Led design progress monitoring and procurement scheduling for key equipment (turbines, HRSGs, transformers).</w:t>
      </w:r>
      <w:r w:rsidRPr="00C25748">
        <w:rPr>
          <w:rFonts w:eastAsia="맑은 고딕"/>
          <w:lang w:eastAsia="ko-KR"/>
        </w:rPr>
        <w:br/>
        <w:t>• Developed risk mitigation strategies and revised schedules to meet project deadlines.</w:t>
      </w:r>
    </w:p>
    <w:p w14:paraId="6EA7276B" w14:textId="77777777" w:rsidR="00C25748" w:rsidRPr="00C25748" w:rsidRDefault="00C25748" w:rsidP="00C25748">
      <w:pPr>
        <w:pStyle w:val="31"/>
      </w:pPr>
      <w:r w:rsidRPr="00C25748">
        <w:t>Senior Planner | Hanwha E&amp;C – Jazan Marine Terminal, Saudi Arabia</w:t>
      </w:r>
    </w:p>
    <w:p w14:paraId="1DA02790" w14:textId="46245214" w:rsidR="00C25748" w:rsidRDefault="00C25748" w:rsidP="00C25748">
      <w:pPr>
        <w:spacing w:line="480" w:lineRule="auto"/>
        <w:rPr>
          <w:rFonts w:eastAsia="맑은 고딕"/>
          <w:lang w:eastAsia="ko-KR"/>
        </w:rPr>
      </w:pPr>
      <w:r w:rsidRPr="00C25748">
        <w:rPr>
          <w:rFonts w:eastAsia="맑은 고딕"/>
          <w:lang w:eastAsia="ko-KR"/>
        </w:rPr>
        <w:t>Feb 2013 – Jun 2014</w:t>
      </w:r>
      <w:r w:rsidRPr="00C25748">
        <w:rPr>
          <w:rFonts w:eastAsia="맑은 고딕"/>
          <w:lang w:eastAsia="ko-KR"/>
        </w:rPr>
        <w:br/>
        <w:t>• Managed EPC scheduling and construction sequencing for the marine terminal project.</w:t>
      </w:r>
      <w:r w:rsidRPr="00C25748">
        <w:rPr>
          <w:rFonts w:eastAsia="맑은 고딕"/>
          <w:lang w:eastAsia="ko-KR"/>
        </w:rPr>
        <w:br/>
      </w:r>
      <w:r w:rsidRPr="00C25748">
        <w:rPr>
          <w:rFonts w:eastAsia="맑은 고딕"/>
          <w:lang w:eastAsia="ko-KR"/>
        </w:rPr>
        <w:lastRenderedPageBreak/>
        <w:t>• Supervised weekly and monthly progress reports, contractor performance, and delay mitigation efforts.</w:t>
      </w:r>
      <w:r w:rsidRPr="00C25748">
        <w:rPr>
          <w:rFonts w:eastAsia="맑은 고딕"/>
          <w:lang w:eastAsia="ko-KR"/>
        </w:rPr>
        <w:br/>
        <w:t xml:space="preserve">• </w:t>
      </w:r>
      <w:r w:rsidR="00B763CE" w:rsidRPr="00B763CE">
        <w:rPr>
          <w:rFonts w:eastAsia="맑은 고딕"/>
          <w:lang w:eastAsia="ko-KR"/>
        </w:rPr>
        <w:t>Discussed claim defense strategies for EOT negotiations with the risk team</w:t>
      </w:r>
      <w:r w:rsidRPr="00C25748">
        <w:rPr>
          <w:rFonts w:eastAsia="맑은 고딕"/>
          <w:lang w:eastAsia="ko-KR"/>
        </w:rPr>
        <w:t>.</w:t>
      </w:r>
    </w:p>
    <w:p w14:paraId="35C59DAC" w14:textId="77777777" w:rsidR="00296ED7" w:rsidRPr="00296ED7" w:rsidRDefault="00296ED7" w:rsidP="00296ED7">
      <w:pPr>
        <w:pStyle w:val="31"/>
      </w:pPr>
      <w:r w:rsidRPr="00296ED7">
        <w:t>Senior Planner | E-Tech Construction – OCI Special Chemical Plant, Korea</w:t>
      </w:r>
    </w:p>
    <w:p w14:paraId="793E8F65" w14:textId="064C8FC4" w:rsidR="00296ED7" w:rsidRPr="00296ED7" w:rsidRDefault="00296ED7" w:rsidP="00296ED7">
      <w:pPr>
        <w:spacing w:line="480" w:lineRule="auto"/>
        <w:rPr>
          <w:rFonts w:eastAsia="맑은 고딕"/>
          <w:lang w:eastAsia="ko-KR"/>
        </w:rPr>
      </w:pPr>
      <w:r w:rsidRPr="00296ED7">
        <w:rPr>
          <w:rFonts w:eastAsia="맑은 고딕"/>
          <w:lang w:eastAsia="ko-KR"/>
        </w:rPr>
        <w:t>Nov 2010 – Dec 2012</w:t>
      </w:r>
      <w:r w:rsidRPr="00296ED7">
        <w:rPr>
          <w:rFonts w:eastAsia="맑은 고딕"/>
          <w:lang w:eastAsia="ko-KR"/>
        </w:rPr>
        <w:br/>
        <w:t>• Developed detailed Primavera schedules for OCI’s polysilicon production expansion projects (P3.5, P3.7, P4).</w:t>
      </w:r>
      <w:r w:rsidRPr="00296ED7">
        <w:rPr>
          <w:rFonts w:eastAsia="맑은 고딕"/>
          <w:lang w:eastAsia="ko-KR"/>
        </w:rPr>
        <w:br/>
        <w:t>• Managed equipment loading plans and piping progress tracking.</w:t>
      </w:r>
      <w:r w:rsidRPr="00296ED7">
        <w:rPr>
          <w:rFonts w:eastAsia="맑은 고딕"/>
          <w:lang w:eastAsia="ko-KR"/>
        </w:rPr>
        <w:br/>
        <w:t>• Implemented cost-based Primavera scheduling, integrating project unit pricing.</w:t>
      </w:r>
    </w:p>
    <w:p w14:paraId="08F73719" w14:textId="77777777" w:rsidR="00296ED7" w:rsidRPr="00296ED7" w:rsidRDefault="00296ED7" w:rsidP="00296ED7">
      <w:pPr>
        <w:pStyle w:val="31"/>
      </w:pPr>
      <w:r w:rsidRPr="00296ED7">
        <w:t>Senior Planner | HKCMC – Ui-</w:t>
      </w:r>
      <w:proofErr w:type="spellStart"/>
      <w:r w:rsidRPr="00296ED7">
        <w:t>Sinseol</w:t>
      </w:r>
      <w:proofErr w:type="spellEnd"/>
      <w:r w:rsidRPr="00296ED7">
        <w:t xml:space="preserve"> Light Rail Transit Project, Korea</w:t>
      </w:r>
    </w:p>
    <w:p w14:paraId="0F096518" w14:textId="50E33B06" w:rsidR="00296ED7" w:rsidRPr="00296ED7" w:rsidRDefault="00296ED7" w:rsidP="00296ED7">
      <w:pPr>
        <w:spacing w:line="480" w:lineRule="auto"/>
        <w:rPr>
          <w:rFonts w:eastAsia="맑은 고딕"/>
          <w:lang w:eastAsia="ko-KR"/>
        </w:rPr>
      </w:pPr>
      <w:r w:rsidRPr="00296ED7">
        <w:rPr>
          <w:rFonts w:eastAsia="맑은 고딕"/>
          <w:lang w:eastAsia="ko-KR"/>
        </w:rPr>
        <w:t>Feb 2010 – Apr 2010</w:t>
      </w:r>
      <w:r w:rsidRPr="00296ED7">
        <w:rPr>
          <w:rFonts w:eastAsia="맑은 고딕"/>
          <w:lang w:eastAsia="ko-KR"/>
        </w:rPr>
        <w:br/>
        <w:t>• Established initial project schedules and reporting formats for the urban transit system.</w:t>
      </w:r>
      <w:r w:rsidRPr="00296ED7">
        <w:rPr>
          <w:rFonts w:eastAsia="맑은 고딕"/>
          <w:lang w:eastAsia="ko-KR"/>
        </w:rPr>
        <w:br/>
        <w:t>• Coordinated Primavera schedules between Daewoo Construction and POSCO Construction.</w:t>
      </w:r>
    </w:p>
    <w:p w14:paraId="5D9F4C50" w14:textId="77777777" w:rsidR="00D11F2D" w:rsidRPr="00D11F2D" w:rsidRDefault="00D11F2D" w:rsidP="00D11F2D">
      <w:pPr>
        <w:pStyle w:val="31"/>
      </w:pPr>
      <w:r w:rsidRPr="00D11F2D">
        <w:t xml:space="preserve">Project Engineer | </w:t>
      </w:r>
      <w:proofErr w:type="spellStart"/>
      <w:r w:rsidRPr="00D11F2D">
        <w:t>Woobang</w:t>
      </w:r>
      <w:proofErr w:type="spellEnd"/>
      <w:r w:rsidRPr="00D11F2D">
        <w:t xml:space="preserve"> Construction – Building &amp; International Projects Division, Korea &amp; Central Asia</w:t>
      </w:r>
    </w:p>
    <w:p w14:paraId="6D74080F" w14:textId="0C07BE42" w:rsidR="003A6967" w:rsidRPr="003A6967" w:rsidRDefault="00D11F2D" w:rsidP="003A6967">
      <w:pPr>
        <w:spacing w:line="480" w:lineRule="auto"/>
        <w:rPr>
          <w:rFonts w:eastAsia="맑은 고딕" w:hint="eastAsia"/>
          <w:lang w:eastAsia="ko-KR"/>
        </w:rPr>
      </w:pPr>
      <w:r w:rsidRPr="00D11F2D">
        <w:rPr>
          <w:rFonts w:eastAsia="맑은 고딕"/>
          <w:lang w:eastAsia="ko-KR"/>
        </w:rPr>
        <w:t>Nov 1996 – Jun 2009</w:t>
      </w:r>
      <w:r w:rsidRPr="00D11F2D">
        <w:rPr>
          <w:rFonts w:eastAsia="맑은 고딕"/>
          <w:lang w:eastAsia="ko-KR"/>
        </w:rPr>
        <w:br/>
        <w:t>• Managed residential and commercial building projects, quality control, and international project administration.</w:t>
      </w:r>
      <w:r w:rsidRPr="00D11F2D">
        <w:rPr>
          <w:rFonts w:eastAsia="맑은 고딕"/>
          <w:lang w:eastAsia="ko-KR"/>
        </w:rPr>
        <w:br/>
        <w:t xml:space="preserve">• </w:t>
      </w:r>
      <w:r w:rsidR="00B14E2E" w:rsidRPr="00FB0B17">
        <w:rPr>
          <w:rFonts w:eastAsia="맑은 고딕"/>
          <w:lang w:eastAsia="ko-KR"/>
        </w:rPr>
        <w:t>Supervised construction progress and contractor performance for major housing projects.</w:t>
      </w:r>
      <w:r w:rsidRPr="00D11F2D">
        <w:rPr>
          <w:rFonts w:eastAsia="맑은 고딕"/>
          <w:lang w:eastAsia="ko-KR"/>
        </w:rPr>
        <w:br/>
        <w:t>• Provided Primavera-based scheduling support for projects in Malaysia and Kazakhstan.</w:t>
      </w:r>
    </w:p>
    <w:p w14:paraId="66FAA8CB" w14:textId="77777777" w:rsidR="00761D18" w:rsidRDefault="00000000">
      <w:pPr>
        <w:pStyle w:val="21"/>
      </w:pPr>
      <w:r>
        <w:t>Software &amp; Technical Proficiency</w:t>
      </w:r>
    </w:p>
    <w:p w14:paraId="392A69C2" w14:textId="77777777" w:rsidR="00761D18" w:rsidRDefault="00000000">
      <w:r>
        <w:t>• Primavera P6 (Expert, v6.0 – v19.0)</w:t>
      </w:r>
    </w:p>
    <w:p w14:paraId="2B28148A" w14:textId="6771FAB1" w:rsidR="00761D18" w:rsidRDefault="00000000">
      <w:r>
        <w:t>• MS Project, MS Office (Excel, PowerPoint, Word)</w:t>
      </w:r>
    </w:p>
    <w:p w14:paraId="3BA8BC8A" w14:textId="1AAB37B0" w:rsidR="00761D18" w:rsidRPr="00F85077" w:rsidRDefault="00000000">
      <w:pPr>
        <w:rPr>
          <w:rFonts w:eastAsia="맑은 고딕" w:hint="eastAsia"/>
          <w:lang w:eastAsia="ko-KR"/>
        </w:rPr>
      </w:pPr>
      <w:r>
        <w:t>• AutoCAD – Technical drawing &amp; project documentation</w:t>
      </w:r>
      <w:r w:rsidR="00F85077">
        <w:rPr>
          <w:rFonts w:eastAsia="맑은 고딕" w:hint="eastAsia"/>
          <w:lang w:eastAsia="ko-KR"/>
        </w:rPr>
        <w:t>.</w:t>
      </w:r>
    </w:p>
    <w:p w14:paraId="5355BBC5" w14:textId="77777777" w:rsidR="00761D18" w:rsidRDefault="00000000">
      <w:r>
        <w:t>• AI &amp; Data Analytics (Python, SQL, Looker, GitHub) (Ongoing training)</w:t>
      </w:r>
    </w:p>
    <w:p w14:paraId="1B1152E7" w14:textId="77777777" w:rsidR="00761D18" w:rsidRDefault="00000000">
      <w:pPr>
        <w:pStyle w:val="21"/>
      </w:pPr>
      <w:r>
        <w:t>Key Achievements</w:t>
      </w:r>
    </w:p>
    <w:p w14:paraId="02A635B3" w14:textId="54913BEE" w:rsidR="00761D18" w:rsidRPr="008528A6" w:rsidRDefault="00000000">
      <w:pPr>
        <w:rPr>
          <w:rFonts w:eastAsia="맑은 고딕" w:hint="eastAsia"/>
          <w:lang w:eastAsia="ko-KR"/>
        </w:rPr>
      </w:pPr>
      <w:r>
        <w:t>✅ E.O.T Claim Su</w:t>
      </w:r>
      <w:r w:rsidR="008528A6">
        <w:rPr>
          <w:rFonts w:eastAsia="맑은 고딕" w:hint="eastAsia"/>
          <w:lang w:eastAsia="ko-KR"/>
        </w:rPr>
        <w:t>pport</w:t>
      </w:r>
      <w:r>
        <w:t xml:space="preserve"> – Developed counter-strategies for Barakah Nuclear Plant, ensuring client compensation protection</w:t>
      </w:r>
      <w:r w:rsidR="008528A6">
        <w:rPr>
          <w:rFonts w:eastAsia="맑은 고딕" w:hint="eastAsia"/>
          <w:lang w:eastAsia="ko-KR"/>
        </w:rPr>
        <w:t>.</w:t>
      </w:r>
    </w:p>
    <w:p w14:paraId="3D66B5F8" w14:textId="62B50129" w:rsidR="00761D18" w:rsidRPr="008528A6" w:rsidRDefault="00000000">
      <w:pPr>
        <w:rPr>
          <w:rFonts w:eastAsia="맑은 고딕" w:hint="eastAsia"/>
          <w:lang w:eastAsia="ko-KR"/>
        </w:rPr>
      </w:pPr>
      <w:r>
        <w:lastRenderedPageBreak/>
        <w:t xml:space="preserve">✅ KRW 1 </w:t>
      </w:r>
      <w:proofErr w:type="gramStart"/>
      <w:r>
        <w:t>Billion</w:t>
      </w:r>
      <w:proofErr w:type="gramEnd"/>
      <w:r>
        <w:t xml:space="preserve"> Cost Savings – Defended against delay penalties at Vietnam Ninh Hoa Power Plant</w:t>
      </w:r>
      <w:r w:rsidR="008528A6">
        <w:rPr>
          <w:rFonts w:eastAsia="맑은 고딕" w:hint="eastAsia"/>
          <w:lang w:eastAsia="ko-KR"/>
        </w:rPr>
        <w:t>.</w:t>
      </w:r>
    </w:p>
    <w:p w14:paraId="285FCFCD" w14:textId="54FA6AB8" w:rsidR="00761D18" w:rsidRPr="008528A6" w:rsidRDefault="00000000">
      <w:pPr>
        <w:rPr>
          <w:rFonts w:eastAsia="맑은 고딕" w:hint="eastAsia"/>
          <w:lang w:eastAsia="ko-KR"/>
        </w:rPr>
      </w:pPr>
      <w:r>
        <w:t>✅ Project Control Guideline Development – Authored scheduling manuals for EPC integration and cost-schedule alignment</w:t>
      </w:r>
      <w:r w:rsidR="008528A6">
        <w:rPr>
          <w:rFonts w:eastAsia="맑은 고딕" w:hint="eastAsia"/>
          <w:lang w:eastAsia="ko-KR"/>
        </w:rPr>
        <w:t>.</w:t>
      </w:r>
    </w:p>
    <w:p w14:paraId="7EB3BABE" w14:textId="25DCF31B" w:rsidR="00761D18" w:rsidRPr="008528A6" w:rsidRDefault="00000000">
      <w:pPr>
        <w:rPr>
          <w:rFonts w:eastAsia="맑은 고딕" w:hint="eastAsia"/>
          <w:lang w:eastAsia="ko-KR"/>
        </w:rPr>
      </w:pPr>
      <w:r>
        <w:t>✅ Process Innovation – Designed real-time scheduling &amp; reporting systems for LG Science Park and other clients</w:t>
      </w:r>
      <w:r w:rsidR="008528A6">
        <w:rPr>
          <w:rFonts w:eastAsia="맑은 고딕" w:hint="eastAsia"/>
          <w:lang w:eastAsia="ko-KR"/>
        </w:rPr>
        <w:t>.</w:t>
      </w:r>
    </w:p>
    <w:p w14:paraId="501011F8" w14:textId="77777777" w:rsidR="00761D18" w:rsidRDefault="00000000">
      <w:pPr>
        <w:pStyle w:val="21"/>
      </w:pPr>
      <w:r>
        <w:t>Languages</w:t>
      </w:r>
    </w:p>
    <w:p w14:paraId="138E362E" w14:textId="3307D073" w:rsidR="00761D18" w:rsidRPr="008528A6" w:rsidRDefault="00000000">
      <w:pPr>
        <w:rPr>
          <w:rFonts w:eastAsia="맑은 고딕" w:hint="eastAsia"/>
          <w:lang w:eastAsia="ko-KR"/>
        </w:rPr>
      </w:pPr>
      <w:r>
        <w:t xml:space="preserve">• English – </w:t>
      </w:r>
      <w:r w:rsidR="00404DF9" w:rsidRPr="00404DF9">
        <w:t xml:space="preserve">Able to communicate in specialized </w:t>
      </w:r>
      <w:r w:rsidR="008528A6" w:rsidRPr="008528A6">
        <w:t>areas of schedule management</w:t>
      </w:r>
      <w:r w:rsidR="008528A6">
        <w:rPr>
          <w:rFonts w:eastAsia="맑은 고딕" w:hint="eastAsia"/>
          <w:lang w:eastAsia="ko-KR"/>
        </w:rPr>
        <w:t>.</w:t>
      </w:r>
    </w:p>
    <w:p w14:paraId="51C14971" w14:textId="77777777" w:rsidR="00761D18" w:rsidRDefault="00000000">
      <w:r>
        <w:t>• Korean – Native</w:t>
      </w:r>
    </w:p>
    <w:p w14:paraId="7F2B5FDE" w14:textId="77777777" w:rsidR="00761D18" w:rsidRDefault="00000000">
      <w:pPr>
        <w:pStyle w:val="21"/>
      </w:pPr>
      <w:r>
        <w:t>Personal Information</w:t>
      </w:r>
    </w:p>
    <w:p w14:paraId="3E09D676" w14:textId="2273D4B8" w:rsidR="00761D18" w:rsidRDefault="00000000">
      <w:r>
        <w:t>Height: 173 cm | Weight: 82 kg | Blood Type: B</w:t>
      </w:r>
    </w:p>
    <w:p w14:paraId="1A754ECD" w14:textId="34092A1F" w:rsidR="00761D18" w:rsidRDefault="00000000">
      <w:r>
        <w:t>Hobbies: Movies, Reading, Running</w:t>
      </w:r>
    </w:p>
    <w:sectPr w:rsidR="00761D18" w:rsidSect="00F2556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A934A" w14:textId="77777777" w:rsidR="00E74C08" w:rsidRDefault="00E74C08" w:rsidP="00067537">
      <w:pPr>
        <w:spacing w:after="0" w:line="240" w:lineRule="auto"/>
      </w:pPr>
      <w:r>
        <w:separator/>
      </w:r>
    </w:p>
  </w:endnote>
  <w:endnote w:type="continuationSeparator" w:id="0">
    <w:p w14:paraId="6FC576CD" w14:textId="77777777" w:rsidR="00E74C08" w:rsidRDefault="00E74C08" w:rsidP="0006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1F676" w14:textId="77777777" w:rsidR="00E74C08" w:rsidRDefault="00E74C08" w:rsidP="00067537">
      <w:pPr>
        <w:spacing w:after="0" w:line="240" w:lineRule="auto"/>
      </w:pPr>
      <w:r>
        <w:separator/>
      </w:r>
    </w:p>
  </w:footnote>
  <w:footnote w:type="continuationSeparator" w:id="0">
    <w:p w14:paraId="696A8ACE" w14:textId="77777777" w:rsidR="00E74C08" w:rsidRDefault="00E74C08" w:rsidP="00067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376292">
    <w:abstractNumId w:val="8"/>
  </w:num>
  <w:num w:numId="2" w16cid:durableId="1649089650">
    <w:abstractNumId w:val="6"/>
  </w:num>
  <w:num w:numId="3" w16cid:durableId="798913009">
    <w:abstractNumId w:val="5"/>
  </w:num>
  <w:num w:numId="4" w16cid:durableId="2110539700">
    <w:abstractNumId w:val="4"/>
  </w:num>
  <w:num w:numId="5" w16cid:durableId="204220312">
    <w:abstractNumId w:val="7"/>
  </w:num>
  <w:num w:numId="6" w16cid:durableId="251008106">
    <w:abstractNumId w:val="3"/>
  </w:num>
  <w:num w:numId="7" w16cid:durableId="2088458915">
    <w:abstractNumId w:val="2"/>
  </w:num>
  <w:num w:numId="8" w16cid:durableId="1195194132">
    <w:abstractNumId w:val="1"/>
  </w:num>
  <w:num w:numId="9" w16cid:durableId="179578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537"/>
    <w:rsid w:val="0015074B"/>
    <w:rsid w:val="0029639D"/>
    <w:rsid w:val="00296ED7"/>
    <w:rsid w:val="002F6652"/>
    <w:rsid w:val="00326F90"/>
    <w:rsid w:val="003A6967"/>
    <w:rsid w:val="00404DF9"/>
    <w:rsid w:val="00761D18"/>
    <w:rsid w:val="007F5E89"/>
    <w:rsid w:val="008528A6"/>
    <w:rsid w:val="00A9415F"/>
    <w:rsid w:val="00AA1D8D"/>
    <w:rsid w:val="00B14E2E"/>
    <w:rsid w:val="00B47730"/>
    <w:rsid w:val="00B763CE"/>
    <w:rsid w:val="00C25748"/>
    <w:rsid w:val="00C843CF"/>
    <w:rsid w:val="00CB0664"/>
    <w:rsid w:val="00D11F2D"/>
    <w:rsid w:val="00DA45E3"/>
    <w:rsid w:val="00E74C08"/>
    <w:rsid w:val="00F25565"/>
    <w:rsid w:val="00F83C68"/>
    <w:rsid w:val="00F85077"/>
    <w:rsid w:val="00FB0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80B752"/>
  <w14:defaultImageDpi w14:val="300"/>
  <w15:docId w15:val="{9312832D-D2A4-40FE-AE7E-32A75D28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Seounghwan Park</cp:lastModifiedBy>
  <cp:revision>16</cp:revision>
  <dcterms:created xsi:type="dcterms:W3CDTF">2013-12-23T23:15:00Z</dcterms:created>
  <dcterms:modified xsi:type="dcterms:W3CDTF">2025-02-09T08:45:00Z</dcterms:modified>
  <cp:category/>
</cp:coreProperties>
</file>